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Krishi Mitra 2.0 - Project Report</w:t>
      </w:r>
    </w:p>
    <w:p>
      <w:pPr>
        <w:pStyle w:val="Heading1"/>
      </w:pPr>
      <w:r>
        <w:t>Overview</w:t>
      </w:r>
    </w:p>
    <w:p>
      <w:r>
        <w:t>Krishi Mitra 2.0 is a digital platform where farmers can either rent agricultural equipment or offer their own equipment for rent. The platform promotes sharing and supports small-scale farmers by eliminating the need for high investment in machinery.</w:t>
      </w:r>
    </w:p>
    <w:p>
      <w:pPr>
        <w:pStyle w:val="Heading1"/>
      </w:pPr>
      <w:r>
        <w:t>How it Works (Step-by-Step)</w:t>
      </w:r>
    </w:p>
    <w:p>
      <w:r>
        <w:t>1. Home Page (No Login Required):</w:t>
      </w:r>
    </w:p>
    <w:p>
      <w:r>
        <w:t>- User opens the app and lands on the home screen.</w:t>
        <w:br/>
        <w:t>- Can browse equipment based on filters like Equipment Type, Brand, Power, Location.</w:t>
        <w:br/>
        <w:t>- On clicking an equipment card, user is asked to login.</w:t>
      </w:r>
    </w:p>
    <w:p>
      <w:r>
        <w:t>2. Login Page:</w:t>
      </w:r>
    </w:p>
    <w:p>
      <w:r>
        <w:t>- Enter mobile number.</w:t>
        <w:br/>
        <w:t>- Receive OTP and verify.</w:t>
        <w:br/>
        <w:t>- If new user → goes to Registration.</w:t>
      </w:r>
    </w:p>
    <w:p>
      <w:r>
        <w:t>3. Registration Page (New Users):</w:t>
      </w:r>
    </w:p>
    <w:p>
      <w:r>
        <w:t>Fields:</w:t>
        <w:br/>
        <w:t>- Full Name</w:t>
        <w:br/>
        <w:t>- Mobile Number</w:t>
        <w:br/>
        <w:t>- Aadhaar Number</w:t>
        <w:br/>
        <w:t>- PIN Code &amp; Address</w:t>
        <w:br/>
        <w:t>- Profile Photo</w:t>
        <w:br/>
        <w:t>- Password / Confirm Password</w:t>
        <w:br/>
        <w:br/>
        <w:t>Aadhaar KYC:</w:t>
        <w:br/>
        <w:t>- Option 1: Upload Aadhaar XML</w:t>
        <w:br/>
        <w:t>- Option 2: Aadhaar No. + OTP verification</w:t>
        <w:br/>
        <w:t>- KYC status: Verified / Pending</w:t>
      </w:r>
    </w:p>
    <w:p>
      <w:r>
        <w:t>4. Dashboard After Login:</w:t>
      </w:r>
    </w:p>
    <w:p>
      <w:r>
        <w:t>Shows two main buttons:</w:t>
        <w:br/>
        <w:t>- ले लो (Le Lo) → For renting equipment</w:t>
        <w:br/>
        <w:t>- दे दो (De Do) → For offering equipment</w:t>
      </w:r>
    </w:p>
    <w:p>
      <w:r>
        <w:t>5. ले लो (Rent Equipment Flow):</w:t>
      </w:r>
    </w:p>
    <w:p>
      <w:r>
        <w:t>- User browses equipment.</w:t>
        <w:br/>
        <w:t>- Clicks on 'View More' to see full details.</w:t>
        <w:br/>
        <w:t>- Sends Rental Request to owner.</w:t>
        <w:br/>
        <w:t>- Once accepted:</w:t>
        <w:br/>
        <w:t xml:space="preserve">  • User sees owner contact details</w:t>
        <w:br/>
        <w:t xml:space="preserve">  • Booking confirmed</w:t>
        <w:br/>
        <w:t xml:space="preserve">  • Details shown in Booking History</w:t>
      </w:r>
    </w:p>
    <w:p>
      <w:r>
        <w:t>6. दे दो (Provide Equipment Flow):</w:t>
      </w:r>
    </w:p>
    <w:p>
      <w:r>
        <w:t>- Clicks on 'दे दो'</w:t>
        <w:br/>
        <w:t>- Adds equipment with:</w:t>
        <w:br/>
        <w:t xml:space="preserve">  • Type, Brand, Power, Features, Photos, Available Days</w:t>
        <w:br/>
        <w:t>- Equipment shown in listing</w:t>
        <w:br/>
        <w:t>- Can accept/reject rental requests from other users</w:t>
        <w:br/>
        <w:t>- Upon accepting: Renter sees your contact info</w:t>
      </w:r>
    </w:p>
    <w:p>
      <w:pPr>
        <w:pStyle w:val="Heading1"/>
      </w:pPr>
      <w:r>
        <w:t>Features Summary</w:t>
      </w:r>
    </w:p>
    <w:p>
      <w:r>
        <w:t>- Aadhaar-based KYC Verification</w:t>
        <w:br/>
        <w:t>- Equipment Browsing &amp; Smart Filters</w:t>
        <w:br/>
        <w:t>- Secure OTP Login</w:t>
        <w:br/>
        <w:t>- Equipment Booking &amp; Rental Requests</w:t>
        <w:br/>
        <w:t>- Owner Approval System (Accept/Reject)</w:t>
        <w:br/>
        <w:t>- Contact Sharing after approval</w:t>
        <w:br/>
        <w:t>- Booking History Tracking</w:t>
        <w:br/>
        <w:t>- SMS/Voice Call Notifications</w:t>
      </w:r>
    </w:p>
    <w:p>
      <w:pPr>
        <w:pStyle w:val="Heading1"/>
      </w:pPr>
      <w:r>
        <w:t>Tech Stack</w:t>
      </w:r>
    </w:p>
    <w:p>
      <w:r>
        <w:t>Frontend: HTML, CSS, JS, Bootstrap</w:t>
        <w:br/>
        <w:t>Backend: Node.js or Python (Flask/Django)</w:t>
        <w:br/>
        <w:t>Database: MySQL or SQLite</w:t>
        <w:br/>
        <w:t>KYC Service: Aadhaar XML / Third-party API</w:t>
        <w:br/>
        <w:t>Hosting: Railway.com</w:t>
        <w:br/>
        <w:t>Design: Figma</w:t>
      </w:r>
    </w:p>
    <w:p>
      <w:pPr>
        <w:pStyle w:val="Heading1"/>
      </w:pPr>
      <w:r>
        <w:t>User Roles</w:t>
      </w:r>
    </w:p>
    <w:p>
      <w:r>
        <w:t>1. Farmer (User):</w:t>
        <w:br/>
        <w:t xml:space="preserve">   - Can rent equipment</w:t>
        <w:br/>
        <w:t xml:space="preserve">   - Can provide equipment</w:t>
        <w:br/>
        <w:br/>
        <w:t>2. Admin (Support):</w:t>
        <w:br/>
        <w:t xml:space="preserve">   - Handles fake listings</w:t>
        <w:br/>
        <w:t xml:space="preserve">   - User issues &amp; verification</w:t>
      </w:r>
    </w:p>
    <w:p>
      <w:pPr>
        <w:pStyle w:val="Heading1"/>
      </w:pPr>
      <w:r>
        <w:t>Security</w:t>
      </w:r>
    </w:p>
    <w:p>
      <w:r>
        <w:t>- Aadhaar KYC ensures verified users</w:t>
        <w:br/>
        <w:t>- OTP-based login</w:t>
        <w:br/>
        <w:t>- Contact info visible only after approval</w:t>
        <w:br/>
        <w:t>- All data stored securely</w:t>
      </w:r>
    </w:p>
    <w:p>
      <w:pPr>
        <w:pStyle w:val="Heading1"/>
      </w:pPr>
      <w:r>
        <w:t>Conclusion</w:t>
      </w:r>
    </w:p>
    <w:p>
      <w:r>
        <w:t>Krishi Mitra 2.0 is a farmer-first platform aimed at solving the problem of expensive equipment access by enabling peer-to-peer renting in rural India. With a simple and farmer-friendly UI, it promotes trust, sharing, and affordability.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